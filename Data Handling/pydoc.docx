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DC4F5" w14:textId="77777777" w:rsidR="0054077D" w:rsidRDefault="00173E86">
      <w:pPr>
        <w:pStyle w:val="Title"/>
      </w:pPr>
      <w:r>
        <w:t>RST Forum</w:t>
      </w:r>
    </w:p>
    <w:p w14:paraId="4B29D10E" w14:textId="77777777" w:rsidR="0054077D" w:rsidRDefault="00173E86">
      <w:r>
        <w:t>Newtorking</w:t>
      </w:r>
      <w:r>
        <w:rPr>
          <w:b/>
        </w:rPr>
        <w:t>Foundation of next generationtechnology</w:t>
      </w:r>
    </w:p>
    <w:p w14:paraId="1E45EF10" w14:textId="77777777" w:rsidR="0054077D" w:rsidRDefault="00173E86">
      <w:r>
        <w:t>Python</w:t>
      </w:r>
      <w:r>
        <w:rPr>
          <w:i/>
        </w:rPr>
        <w:t>Foundation of next Automation</w:t>
      </w:r>
    </w:p>
    <w:p w14:paraId="7BF0FEA4" w14:textId="77777777" w:rsidR="0054077D" w:rsidRDefault="00173E86">
      <w:r>
        <w:t>Cloud</w:t>
      </w:r>
      <w:r>
        <w:rPr>
          <w:u w:val="single"/>
        </w:rPr>
        <w:t>Reduce capex &amp; opex</w:t>
      </w:r>
    </w:p>
    <w:p w14:paraId="6765E4DE" w14:textId="77777777" w:rsidR="0054077D" w:rsidRDefault="00173E86">
      <w:r>
        <w:t>SecurityName hai Piyush, raheta hu binnddasss</w:t>
      </w:r>
    </w:p>
    <w:p w14:paraId="4B0A0C43" w14:textId="77777777" w:rsidR="0054077D" w:rsidRDefault="00173E86">
      <w:r>
        <w:t>CollaborationConverged architecture</w:t>
      </w:r>
    </w:p>
    <w:p w14:paraId="5B854A98" w14:textId="77777777" w:rsidR="0054077D" w:rsidRDefault="00173E86">
      <w:r>
        <w:t xml:space="preserve">ServersGoli nahi marenge, keh ke lenge </w:t>
      </w:r>
      <w:r>
        <w:t>uski...</w:t>
      </w:r>
    </w:p>
    <w:p w14:paraId="238B8469" w14:textId="77777777" w:rsidR="0054077D" w:rsidRDefault="00173E86">
      <w:r>
        <w:br w:type="page"/>
      </w:r>
    </w:p>
    <w:p w14:paraId="3A6365CB" w14:textId="77777777" w:rsidR="0054077D" w:rsidRDefault="00173E86">
      <w:pPr>
        <w:pStyle w:val="Heading2"/>
      </w:pPr>
      <w:r>
        <w:lastRenderedPageBreak/>
        <w:t>Coming up Next Gen Tech</w:t>
      </w:r>
    </w:p>
    <w:p w14:paraId="1244F8B0" w14:textId="77777777" w:rsidR="0054077D" w:rsidRDefault="00173E86">
      <w:r>
        <w:rPr>
          <w:noProof/>
        </w:rPr>
        <w:drawing>
          <wp:inline distT="0" distB="0" distL="0" distR="0" wp14:anchorId="7B05268A" wp14:editId="3561085E">
            <wp:extent cx="4012147" cy="39266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yushProfilePi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305" cy="39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E86"/>
    <w:rsid w:val="0029639D"/>
    <w:rsid w:val="00326F90"/>
    <w:rsid w:val="005407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32675D"/>
  <w14:defaultImageDpi w14:val="300"/>
  <w15:docId w15:val="{0D7F607C-8CCE-4048-9E77-4FA5DC12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Piyush Bhavsar</cp:lastModifiedBy>
  <cp:revision>3</cp:revision>
  <dcterms:created xsi:type="dcterms:W3CDTF">2013-12-23T23:15:00Z</dcterms:created>
  <dcterms:modified xsi:type="dcterms:W3CDTF">2020-12-17T16:15:00Z</dcterms:modified>
  <cp:category/>
</cp:coreProperties>
</file>